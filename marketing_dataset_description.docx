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Campaign Dataset - Column Descriptions</w:t>
      </w:r>
    </w:p>
    <w:p>
      <w:pPr>
        <w:pStyle w:val="Heading1"/>
      </w:pPr>
      <w:r>
        <w:t>Customer Demographics &amp; Profile</w:t>
      </w:r>
    </w:p>
    <w:p>
      <w:pPr>
        <w:pStyle w:val="ListBullet"/>
      </w:pPr>
      <w:r>
        <w:t>**ID**: Unique identifier for each customer.</w:t>
      </w:r>
    </w:p>
    <w:p>
      <w:pPr>
        <w:pStyle w:val="ListBullet"/>
      </w:pPr>
      <w:r>
        <w:t>**Year_Birth**: Year of birth of the customer.</w:t>
      </w:r>
    </w:p>
    <w:p>
      <w:pPr>
        <w:pStyle w:val="ListBullet"/>
      </w:pPr>
      <w:r>
        <w:t>**Education**: Customer's level of education (e.g., Graduation, PhD).</w:t>
      </w:r>
    </w:p>
    <w:p>
      <w:pPr>
        <w:pStyle w:val="ListBullet"/>
      </w:pPr>
      <w:r>
        <w:t>**Marital_Status**: Marital status (e.g., Single, Married, Together).</w:t>
      </w:r>
    </w:p>
    <w:p>
      <w:pPr>
        <w:pStyle w:val="ListBullet"/>
      </w:pPr>
      <w:r>
        <w:t>**Income**: Annual income of the customer (may have some missing values).</w:t>
      </w:r>
    </w:p>
    <w:p>
      <w:pPr>
        <w:pStyle w:val="ListBullet"/>
      </w:pPr>
      <w:r>
        <w:t>**Kidhome**: Number of children in the household.</w:t>
      </w:r>
    </w:p>
    <w:p>
      <w:pPr>
        <w:pStyle w:val="ListBullet"/>
      </w:pPr>
      <w:r>
        <w:t>**Teenhome**: Number of teenagers in the household.</w:t>
      </w:r>
    </w:p>
    <w:p>
      <w:pPr>
        <w:pStyle w:val="ListBullet"/>
      </w:pPr>
      <w:r>
        <w:t>**Dt_Customer**: Date when the customer joined.</w:t>
      </w:r>
    </w:p>
    <w:p>
      <w:pPr>
        <w:pStyle w:val="ListBullet"/>
      </w:pPr>
      <w:r>
        <w:t>**Recency**: Number of days since the customer's last purchase.</w:t>
      </w:r>
    </w:p>
    <w:p>
      <w:pPr>
        <w:pStyle w:val="Heading1"/>
      </w:pPr>
      <w:r>
        <w:t>Spending on Product Categories</w:t>
      </w:r>
    </w:p>
    <w:p>
      <w:pPr>
        <w:pStyle w:val="ListBullet"/>
      </w:pPr>
      <w:r>
        <w:t>**MntWines**: Amount spent on wine.</w:t>
      </w:r>
    </w:p>
    <w:p>
      <w:pPr>
        <w:pStyle w:val="ListBullet"/>
      </w:pPr>
      <w:r>
        <w:t>**MntFruits**: Amount spent on fruits.</w:t>
      </w:r>
    </w:p>
    <w:p>
      <w:pPr>
        <w:pStyle w:val="ListBullet"/>
      </w:pPr>
      <w:r>
        <w:t>**MntMeatProducts**: Amount spent on meat products.</w:t>
      </w:r>
    </w:p>
    <w:p>
      <w:pPr>
        <w:pStyle w:val="ListBullet"/>
      </w:pPr>
      <w:r>
        <w:t>**MntFishProducts**: Amount spent on fish products.</w:t>
      </w:r>
    </w:p>
    <w:p>
      <w:pPr>
        <w:pStyle w:val="ListBullet"/>
      </w:pPr>
      <w:r>
        <w:t>**MntSweetProducts**: Amount spent on sweets.</w:t>
      </w:r>
    </w:p>
    <w:p>
      <w:pPr>
        <w:pStyle w:val="ListBullet"/>
      </w:pPr>
      <w:r>
        <w:t>**MntGoldProds**: Amount spent on gold products.</w:t>
      </w:r>
    </w:p>
    <w:p>
      <w:pPr>
        <w:pStyle w:val="Heading1"/>
      </w:pPr>
      <w:r>
        <w:t>Purchase Channels</w:t>
      </w:r>
    </w:p>
    <w:p>
      <w:pPr>
        <w:pStyle w:val="ListBullet"/>
      </w:pPr>
      <w:r>
        <w:t>**NumDealsPurchases**: Number of purchases made with a discount/deal.</w:t>
      </w:r>
    </w:p>
    <w:p>
      <w:pPr>
        <w:pStyle w:val="ListBullet"/>
      </w:pPr>
      <w:r>
        <w:t>**NumWebPurchases**: Number of purchases made via the website.</w:t>
      </w:r>
    </w:p>
    <w:p>
      <w:pPr>
        <w:pStyle w:val="ListBullet"/>
      </w:pPr>
      <w:r>
        <w:t>**NumCatalogPurchases**: Number of purchases made using a catalog.</w:t>
      </w:r>
    </w:p>
    <w:p>
      <w:pPr>
        <w:pStyle w:val="ListBullet"/>
      </w:pPr>
      <w:r>
        <w:t>**NumStorePurchases**: Number of purchases made in-store.</w:t>
      </w:r>
    </w:p>
    <w:p>
      <w:pPr>
        <w:pStyle w:val="ListBullet"/>
      </w:pPr>
      <w:r>
        <w:t>**NumWebVisitsMonth**: Number of visits to the website in the last month.</w:t>
      </w:r>
    </w:p>
    <w:p>
      <w:pPr>
        <w:pStyle w:val="Heading1"/>
      </w:pPr>
      <w:r>
        <w:t>Campaign Acceptance</w:t>
      </w:r>
    </w:p>
    <w:p>
      <w:pPr>
        <w:pStyle w:val="ListBullet"/>
      </w:pPr>
      <w:r>
        <w:t>**AcceptedCmp1**: Accepted 1st marketing campaign (1 = Yes, 0 = No).</w:t>
      </w:r>
    </w:p>
    <w:p>
      <w:pPr>
        <w:pStyle w:val="ListBullet"/>
      </w:pPr>
      <w:r>
        <w:t>**AcceptedCmp2**: Accepted 2nd marketing campaign.</w:t>
      </w:r>
    </w:p>
    <w:p>
      <w:pPr>
        <w:pStyle w:val="ListBullet"/>
      </w:pPr>
      <w:r>
        <w:t>**AcceptedCmp3**: Accepted 3rd marketing campaign.</w:t>
      </w:r>
    </w:p>
    <w:p>
      <w:pPr>
        <w:pStyle w:val="ListBullet"/>
      </w:pPr>
      <w:r>
        <w:t>**AcceptedCmp4**: Accepted 4th marketing campaign.</w:t>
      </w:r>
    </w:p>
    <w:p>
      <w:pPr>
        <w:pStyle w:val="ListBullet"/>
      </w:pPr>
      <w:r>
        <w:t>**AcceptedCmp5**: Accepted 5th marketing campaign.</w:t>
      </w:r>
    </w:p>
    <w:p>
      <w:pPr>
        <w:pStyle w:val="ListBullet"/>
      </w:pPr>
      <w:r>
        <w:t>**Response**: Accepted the last campaign (1 = Yes, 0 = No).</w:t>
      </w:r>
    </w:p>
    <w:p>
      <w:pPr>
        <w:pStyle w:val="Heading1"/>
      </w:pPr>
      <w:r>
        <w:t>Other Attributes</w:t>
      </w:r>
    </w:p>
    <w:p>
      <w:pPr>
        <w:pStyle w:val="ListBullet"/>
      </w:pPr>
      <w:r>
        <w:t>**Complain**: Whether the customer has complained in the last 2 years (1 = Yes, 0 = No).</w:t>
      </w:r>
    </w:p>
    <w:p>
      <w:pPr>
        <w:pStyle w:val="ListBullet"/>
      </w:pPr>
      <w:r>
        <w:t>**Z_CostContact**: Constant value (possibly a placeholder or campaign cost).</w:t>
      </w:r>
    </w:p>
    <w:p>
      <w:pPr>
        <w:pStyle w:val="ListBullet"/>
      </w:pPr>
      <w:r>
        <w:t>**Z_Revenue**: Constant value (possibly a placeholder for revenue per contact).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